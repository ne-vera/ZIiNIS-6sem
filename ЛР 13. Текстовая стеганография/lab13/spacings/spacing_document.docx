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And he looked over at the alarm clock, ticking on the chest of drawers. "God in Heaven!"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